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Technical Skills</w:t>
      </w:r>
    </w:p>
    <w:p>
      <w:r>
        <w:t>Skills:</w:t>
      </w:r>
    </w:p>
    <w:p>
      <w:r>
        <w:rPr>
          <w:color w:val="000000"/>
          <w:sz w:val="22"/>
        </w:rPr>
        <w:t>• Python</w:t>
      </w:r>
    </w:p>
    <w:p>
      <w:r>
        <w:rPr>
          <w:color w:val="000000"/>
          <w:sz w:val="22"/>
        </w:rPr>
        <w:t>• Java</w:t>
      </w:r>
    </w:p>
    <w:p>
      <w:r>
        <w:rPr>
          <w:color w:val="000000"/>
          <w:sz w:val="22"/>
        </w:rPr>
        <w:t>• C++</w:t>
      </w:r>
    </w:p>
    <w:p>
      <w:r>
        <w:rPr>
          <w:color w:val="000000"/>
          <w:sz w:val="22"/>
        </w:rPr>
        <w:t>• SQL</w:t>
      </w:r>
    </w:p>
    <w:p>
      <w:r>
        <w:rPr>
          <w:color w:val="000000"/>
          <w:sz w:val="22"/>
        </w:rPr>
        <w:t>• AWS</w:t>
      </w:r>
    </w:p>
    <w:p>
      <w:r>
        <w:rPr>
          <w:color w:val="000000"/>
          <w:sz w:val="22"/>
        </w:rPr>
        <w:t>• Docker</w:t>
      </w:r>
    </w:p>
    <w:p>
      <w:r>
        <w:rPr>
          <w:color w:val="000000"/>
          <w:sz w:val="22"/>
        </w:rPr>
        <w:t>• Kubernetes</w:t>
      </w:r>
    </w:p>
    <w:p>
      <w:r>
        <w:rPr>
          <w:color w:val="000000"/>
          <w:sz w:val="22"/>
        </w:rPr>
        <w:t>• CI/CD</w:t>
      </w:r>
    </w:p>
    <w:p>
      <w:r>
        <w:rPr>
          <w:color w:val="000000"/>
          <w:sz w:val="22"/>
        </w:rPr>
        <w:t>• REST APIs</w:t>
      </w:r>
    </w:p>
    <w:p>
      <w:r>
        <w:rPr>
          <w:color w:val="000000"/>
          <w:sz w:val="22"/>
        </w:rPr>
        <w:t>• Microservices</w:t>
      </w:r>
    </w:p>
    <w:p>
      <w:r>
        <w:t>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>
        <w:pStyle w:val="Heading1"/>
        <w:jc w:val="left"/>
      </w:pPr>
      <w:r>
        <w:t>Professional Experience</w:t>
      </w:r>
    </w:p>
    <w:p>
      <w:r>
        <w:rPr>
          <w:color w:val="000000"/>
          <w:sz w:val="22"/>
        </w:rPr>
        <w:t>Senior Software Engineer</w:t>
      </w:r>
    </w:p>
    <w:p>
      <w:r>
        <w:rPr>
          <w:color w:val="000000"/>
          <w:sz w:val="22"/>
        </w:rPr>
        <w:t>TechCorp</w:t>
      </w:r>
    </w:p>
    <w:p>
      <w:r>
        <w:rPr>
          <w:color w:val="000000"/>
          <w:sz w:val="22"/>
        </w:rPr>
        <w:t>City, State</w:t>
      </w:r>
    </w:p>
    <w:p>
      <w:r>
        <w:rPr>
          <w:color w:val="000000"/>
          <w:sz w:val="22"/>
        </w:rPr>
        <w:t>2019 - Present</w:t>
      </w:r>
    </w:p>
    <w:p>
      <w:r>
        <w:rPr>
          <w:color w:val="000000"/>
          <w:sz w:val="22"/>
        </w:rPr>
        <w:t>• Led development of microservices architecture</w:t>
      </w:r>
    </w:p>
    <w:p>
      <w:r>
        <w:rPr>
          <w:color w:val="000000"/>
          <w:sz w:val="22"/>
        </w:rPr>
        <w:t>• Implemented CI/CD pipeline using Jenkins</w:t>
      </w:r>
    </w:p>
    <w:p>
      <w:r>
        <w:rPr>
          <w:color w:val="000000"/>
          <w:sz w:val="22"/>
        </w:rPr>
        <w:t>• Optimized database queries for 50% performance improvement</w:t>
      </w:r>
    </w:p>
    <w:p>
      <w:r>
        <w:t>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>
        <w:pStyle w:val="Heading1"/>
        <w:jc w:val="left"/>
      </w:pPr>
      <w:r>
        <w:t>Education</w:t>
      </w:r>
    </w:p>
    <w:p>
      <w:r>
        <w:rPr>
          <w:color w:val="000000"/>
          <w:sz w:val="22"/>
        </w:rPr>
        <w:t>Master of Computer Science</w:t>
      </w:r>
    </w:p>
    <w:p>
      <w:r>
        <w:rPr>
          <w:color w:val="000000"/>
          <w:sz w:val="22"/>
        </w:rPr>
        <w:t>University of Technology</w:t>
      </w:r>
    </w:p>
    <w:p>
      <w:r>
        <w:rPr>
          <w:color w:val="000000"/>
          <w:sz w:val="22"/>
        </w:rPr>
        <w:t>Graduated: 2018</w:t>
      </w:r>
    </w:p>
    <w:p>
      <w:r>
        <w:rPr>
          <w:color w:val="000000"/>
          <w:sz w:val="22"/>
        </w:rPr>
        <w:t>GPA: 3.9/4.0</w:t>
      </w:r>
    </w:p>
    <w:p>
      <w:r>
        <w:t>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>
        <w:pStyle w:val="Heading1"/>
        <w:jc w:val="left"/>
      </w:pPr>
      <w:r>
        <w:t>Projects</w:t>
      </w:r>
    </w:p>
    <w:p>
      <w:r>
        <w:rPr>
          <w:color w:val="000000"/>
          <w:sz w:val="22"/>
        </w:rPr>
        <w:t>• Developed real-time analytics platform using Python and Kafka</w:t>
      </w:r>
    </w:p>
    <w:p>
      <w:r>
        <w:rPr>
          <w:color w:val="000000"/>
          <w:sz w:val="22"/>
        </w:rPr>
        <w:t>• Created automated testing framework for REST APIs</w:t>
      </w:r>
    </w:p>
    <w:p>
      <w:r>
        <w:rPr>
          <w:color w:val="000000"/>
          <w:sz w:val="22"/>
        </w:rPr>
        <w:t>• Implemented container orchestration system with Kubernetes</w:t>
      </w:r>
    </w:p>
    <w:p>
      <w:r>
        <w:t>————————————————————————————————————————————————————————————————————————————————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b/>
      </w:rPr>
      <w:t>Technical Engineering Template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