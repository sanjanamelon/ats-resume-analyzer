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Design Skills</w:t>
      </w:r>
    </w:p>
    <w:p>
      <w:r>
        <w:t>Skills:</w:t>
      </w:r>
    </w:p>
    <w:p>
      <w:r>
        <w:rPr>
          <w:color w:val="000000"/>
          <w:sz w:val="22"/>
        </w:rPr>
        <w:t>• Adobe Creative Suite</w:t>
      </w:r>
    </w:p>
    <w:p>
      <w:r>
        <w:rPr>
          <w:color w:val="000000"/>
          <w:sz w:val="22"/>
        </w:rPr>
        <w:t>• UI/UX Design</w:t>
      </w:r>
    </w:p>
    <w:p>
      <w:r>
        <w:rPr>
          <w:color w:val="000000"/>
          <w:sz w:val="22"/>
        </w:rPr>
        <w:t>• Brand Identity</w:t>
      </w:r>
    </w:p>
    <w:p>
      <w:r>
        <w:rPr>
          <w:color w:val="000000"/>
          <w:sz w:val="22"/>
        </w:rPr>
        <w:t>• Illustration</w:t>
      </w:r>
    </w:p>
    <w:p>
      <w:r>
        <w:rPr>
          <w:color w:val="000000"/>
          <w:sz w:val="22"/>
        </w:rPr>
        <w:t>• Typography</w:t>
      </w:r>
    </w:p>
    <w:p>
      <w:r>
        <w:rPr>
          <w:color w:val="000000"/>
          <w:sz w:val="22"/>
        </w:rPr>
        <w:t>• Motion Graphics</w:t>
      </w:r>
    </w:p>
    <w:p>
      <w:r>
        <w:rPr>
          <w:color w:val="000000"/>
          <w:sz w:val="22"/>
        </w:rPr>
        <w:t>• Print Design</w:t>
      </w:r>
    </w:p>
    <w:p>
      <w:r>
        <w:rPr>
          <w:color w:val="000000"/>
          <w:sz w:val="22"/>
        </w:rPr>
        <w:t>• Digital Marketing</w:t>
      </w:r>
    </w:p>
    <w:p>
      <w:r>
        <w:t>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Heading1"/>
        <w:jc w:val="left"/>
      </w:pPr>
      <w:r>
        <w:t>Portfolio Highlights</w:t>
      </w:r>
    </w:p>
    <w:p>
      <w:r>
        <w:rPr>
          <w:color w:val="000000"/>
          <w:sz w:val="22"/>
        </w:rPr>
        <w:t>• Created award-winning brand identity for startup</w:t>
      </w:r>
    </w:p>
    <w:p>
      <w:r>
        <w:rPr>
          <w:color w:val="000000"/>
          <w:sz w:val="22"/>
        </w:rPr>
        <w:t>• Designed responsive websites with modern UX</w:t>
      </w:r>
    </w:p>
    <w:p>
      <w:r>
        <w:rPr>
          <w:color w:val="000000"/>
          <w:sz w:val="22"/>
        </w:rPr>
        <w:t>• Developed comprehensive marketing materials</w:t>
      </w:r>
    </w:p>
    <w:p>
      <w:r>
        <w:t>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Heading1"/>
        <w:jc w:val="left"/>
      </w:pPr>
      <w:r>
        <w:t>Education &amp; Certifications</w:t>
      </w:r>
    </w:p>
    <w:p>
      <w:r>
        <w:rPr>
          <w:color w:val="000000"/>
          <w:sz w:val="22"/>
        </w:rPr>
        <w:t>Bachelor of Fine Arts</w:t>
      </w:r>
    </w:p>
    <w:p>
      <w:r>
        <w:rPr>
          <w:color w:val="000000"/>
          <w:sz w:val="22"/>
        </w:rPr>
        <w:t>Design Academy</w:t>
      </w:r>
    </w:p>
    <w:p>
      <w:r>
        <w:rPr>
          <w:color w:val="000000"/>
          <w:sz w:val="22"/>
        </w:rPr>
        <w:t>Graduated: 2017</w:t>
      </w:r>
    </w:p>
    <w:p>
      <w:r>
        <w:rPr>
          <w:color w:val="000000"/>
          <w:sz w:val="22"/>
        </w:rPr>
        <w:t>Certified Adobe Creative Suite Expert</w:t>
      </w:r>
    </w:p>
    <w:p>
      <w:r>
        <w:t>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Heading1"/>
        <w:jc w:val="left"/>
      </w:pPr>
      <w:r>
        <w:t>Professional Experience</w:t>
      </w:r>
    </w:p>
    <w:p>
      <w:r>
        <w:rPr>
          <w:color w:val="000000"/>
          <w:sz w:val="22"/>
        </w:rPr>
        <w:t>Senior Graphic Designer</w:t>
      </w:r>
    </w:p>
    <w:p>
      <w:r>
        <w:rPr>
          <w:color w:val="000000"/>
          <w:sz w:val="22"/>
        </w:rPr>
        <w:t>Creative Agency</w:t>
      </w:r>
    </w:p>
    <w:p>
      <w:r>
        <w:rPr>
          <w:color w:val="000000"/>
          <w:sz w:val="22"/>
        </w:rPr>
        <w:t>City, State</w:t>
      </w:r>
    </w:p>
    <w:p>
      <w:r>
        <w:rPr>
          <w:color w:val="000000"/>
          <w:sz w:val="22"/>
        </w:rPr>
        <w:t>2018 - Present</w:t>
      </w:r>
    </w:p>
    <w:p>
      <w:r>
        <w:rPr>
          <w:color w:val="000000"/>
          <w:sz w:val="22"/>
        </w:rPr>
        <w:t>• Led design team of 5 designers</w:t>
      </w:r>
    </w:p>
    <w:p>
      <w:r>
        <w:rPr>
          <w:color w:val="000000"/>
          <w:sz w:val="22"/>
        </w:rPr>
        <w:t>• Created successful marketing campaigns</w:t>
      </w:r>
    </w:p>
    <w:p>
      <w:r>
        <w:rPr>
          <w:color w:val="000000"/>
          <w:sz w:val="22"/>
        </w:rPr>
        <w:t>• Developed brand guidelines for major clients</w:t>
      </w:r>
    </w:p>
    <w:p>
      <w:r>
        <w:t>————————————————————————————————————————————————————————————————————————————————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b/>
      </w:rPr>
      <w:t>Creative Design Template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